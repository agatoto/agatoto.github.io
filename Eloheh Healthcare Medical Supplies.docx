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31E85" w14:textId="77777777" w:rsidR="00CA316E" w:rsidRPr="00147F4D" w:rsidRDefault="00000000" w:rsidP="00147F4D">
      <w:pPr>
        <w:pStyle w:val="Heading2"/>
        <w:jc w:val="center"/>
        <w:rPr>
          <w:rFonts w:ascii="Times New Roman" w:hAnsi="Times New Roman" w:cs="Times New Roman"/>
          <w:sz w:val="40"/>
          <w:szCs w:val="40"/>
        </w:rPr>
      </w:pPr>
      <w:r w:rsidRPr="00147F4D">
        <w:rPr>
          <w:rFonts w:ascii="Times New Roman" w:hAnsi="Times New Roman" w:cs="Times New Roman"/>
          <w:sz w:val="40"/>
          <w:szCs w:val="40"/>
        </w:rPr>
        <w:t>Eloheh Healthcare: Medical Supplies Catalog</w:t>
      </w:r>
    </w:p>
    <w:p w14:paraId="41B6DD83" w14:textId="0F7A0562" w:rsidR="00CA316E" w:rsidRPr="00147F4D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147F4D">
        <w:rPr>
          <w:rFonts w:ascii="Times New Roman" w:hAnsi="Times New Roman" w:cs="Times New Roman"/>
          <w:sz w:val="24"/>
          <w:szCs w:val="24"/>
        </w:rPr>
        <w:t xml:space="preserve">A curated selection of essential medical supplies offered by Eloheh Healthcare.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219"/>
      </w:tblGrid>
      <w:tr w:rsidR="00CA316E" w:rsidRPr="00147F4D" w14:paraId="54724C6B" w14:textId="77777777" w:rsidTr="00147F4D">
        <w:trPr>
          <w:trHeight w:val="571"/>
        </w:trPr>
        <w:tc>
          <w:tcPr>
            <w:tcW w:w="4219" w:type="dxa"/>
          </w:tcPr>
          <w:p w14:paraId="1F5CB48C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Medical Supply</w:t>
            </w:r>
          </w:p>
        </w:tc>
        <w:tc>
          <w:tcPr>
            <w:tcW w:w="4219" w:type="dxa"/>
          </w:tcPr>
          <w:p w14:paraId="42871D0D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</w:tr>
      <w:tr w:rsidR="00CA316E" w:rsidRPr="00147F4D" w14:paraId="02932EAE" w14:textId="77777777" w:rsidTr="00147F4D">
        <w:trPr>
          <w:trHeight w:val="596"/>
        </w:trPr>
        <w:tc>
          <w:tcPr>
            <w:tcW w:w="4219" w:type="dxa"/>
          </w:tcPr>
          <w:p w14:paraId="3FEA96C3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Digital Thermometers</w:t>
            </w:r>
          </w:p>
        </w:tc>
        <w:tc>
          <w:tcPr>
            <w:tcW w:w="4219" w:type="dxa"/>
          </w:tcPr>
          <w:p w14:paraId="25A69447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$14.99</w:t>
            </w:r>
          </w:p>
        </w:tc>
      </w:tr>
      <w:tr w:rsidR="00CA316E" w:rsidRPr="00147F4D" w14:paraId="5C6EE777" w14:textId="77777777" w:rsidTr="00147F4D">
        <w:trPr>
          <w:trHeight w:val="571"/>
        </w:trPr>
        <w:tc>
          <w:tcPr>
            <w:tcW w:w="4219" w:type="dxa"/>
          </w:tcPr>
          <w:p w14:paraId="6372763E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Blood Pressure Monitors</w:t>
            </w:r>
          </w:p>
        </w:tc>
        <w:tc>
          <w:tcPr>
            <w:tcW w:w="4219" w:type="dxa"/>
          </w:tcPr>
          <w:p w14:paraId="392F08BC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$49.99</w:t>
            </w:r>
          </w:p>
        </w:tc>
      </w:tr>
      <w:tr w:rsidR="00CA316E" w:rsidRPr="00147F4D" w14:paraId="13B4583E" w14:textId="77777777" w:rsidTr="00147F4D">
        <w:trPr>
          <w:trHeight w:val="596"/>
        </w:trPr>
        <w:tc>
          <w:tcPr>
            <w:tcW w:w="4219" w:type="dxa"/>
          </w:tcPr>
          <w:p w14:paraId="25B2B1E6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Pulse Oximeters</w:t>
            </w:r>
          </w:p>
        </w:tc>
        <w:tc>
          <w:tcPr>
            <w:tcW w:w="4219" w:type="dxa"/>
          </w:tcPr>
          <w:p w14:paraId="535F8D16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$29.99</w:t>
            </w:r>
          </w:p>
        </w:tc>
      </w:tr>
      <w:tr w:rsidR="00CA316E" w:rsidRPr="00147F4D" w14:paraId="261CEBEB" w14:textId="77777777" w:rsidTr="00147F4D">
        <w:trPr>
          <w:trHeight w:val="571"/>
        </w:trPr>
        <w:tc>
          <w:tcPr>
            <w:tcW w:w="4219" w:type="dxa"/>
          </w:tcPr>
          <w:p w14:paraId="08A9EE6F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Surgical Masks (Box of 50)</w:t>
            </w:r>
          </w:p>
        </w:tc>
        <w:tc>
          <w:tcPr>
            <w:tcW w:w="4219" w:type="dxa"/>
          </w:tcPr>
          <w:p w14:paraId="7A2CDCBB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$19.99</w:t>
            </w:r>
          </w:p>
        </w:tc>
      </w:tr>
      <w:tr w:rsidR="00CA316E" w:rsidRPr="00147F4D" w14:paraId="57044D74" w14:textId="77777777" w:rsidTr="00147F4D">
        <w:trPr>
          <w:trHeight w:val="596"/>
        </w:trPr>
        <w:tc>
          <w:tcPr>
            <w:tcW w:w="4219" w:type="dxa"/>
          </w:tcPr>
          <w:p w14:paraId="3E93651F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Hand Sanitizer (500ml)</w:t>
            </w:r>
          </w:p>
        </w:tc>
        <w:tc>
          <w:tcPr>
            <w:tcW w:w="4219" w:type="dxa"/>
          </w:tcPr>
          <w:p w14:paraId="379B2C6E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$6.99</w:t>
            </w:r>
          </w:p>
        </w:tc>
      </w:tr>
      <w:tr w:rsidR="00CA316E" w:rsidRPr="00147F4D" w14:paraId="31D7D0D8" w14:textId="77777777" w:rsidTr="00147F4D">
        <w:trPr>
          <w:trHeight w:val="571"/>
        </w:trPr>
        <w:tc>
          <w:tcPr>
            <w:tcW w:w="4219" w:type="dxa"/>
          </w:tcPr>
          <w:p w14:paraId="5B1C3EA5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First Aid Kits</w:t>
            </w:r>
          </w:p>
        </w:tc>
        <w:tc>
          <w:tcPr>
            <w:tcW w:w="4219" w:type="dxa"/>
          </w:tcPr>
          <w:p w14:paraId="659C222C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$24.99</w:t>
            </w:r>
          </w:p>
        </w:tc>
      </w:tr>
      <w:tr w:rsidR="00CA316E" w:rsidRPr="00147F4D" w14:paraId="26830C4F" w14:textId="77777777" w:rsidTr="00147F4D">
        <w:trPr>
          <w:trHeight w:val="596"/>
        </w:trPr>
        <w:tc>
          <w:tcPr>
            <w:tcW w:w="4219" w:type="dxa"/>
          </w:tcPr>
          <w:p w14:paraId="3F73C6A9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Wheelchairs</w:t>
            </w:r>
          </w:p>
        </w:tc>
        <w:tc>
          <w:tcPr>
            <w:tcW w:w="4219" w:type="dxa"/>
          </w:tcPr>
          <w:p w14:paraId="57991337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$199.00</w:t>
            </w:r>
          </w:p>
        </w:tc>
      </w:tr>
      <w:tr w:rsidR="00CA316E" w:rsidRPr="00147F4D" w14:paraId="1E8EAA34" w14:textId="77777777" w:rsidTr="00147F4D">
        <w:trPr>
          <w:trHeight w:val="571"/>
        </w:trPr>
        <w:tc>
          <w:tcPr>
            <w:tcW w:w="4219" w:type="dxa"/>
          </w:tcPr>
          <w:p w14:paraId="0C7BF8B0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Crutches and Walkers</w:t>
            </w:r>
          </w:p>
        </w:tc>
        <w:tc>
          <w:tcPr>
            <w:tcW w:w="4219" w:type="dxa"/>
          </w:tcPr>
          <w:p w14:paraId="0B001E14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$39.99</w:t>
            </w:r>
          </w:p>
        </w:tc>
      </w:tr>
      <w:tr w:rsidR="00CA316E" w:rsidRPr="00147F4D" w14:paraId="2359A68F" w14:textId="77777777" w:rsidTr="00147F4D">
        <w:trPr>
          <w:trHeight w:val="571"/>
        </w:trPr>
        <w:tc>
          <w:tcPr>
            <w:tcW w:w="4219" w:type="dxa"/>
          </w:tcPr>
          <w:p w14:paraId="62244490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Gloves (Box of 100)</w:t>
            </w:r>
          </w:p>
        </w:tc>
        <w:tc>
          <w:tcPr>
            <w:tcW w:w="4219" w:type="dxa"/>
          </w:tcPr>
          <w:p w14:paraId="24672094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$12.99</w:t>
            </w:r>
          </w:p>
        </w:tc>
      </w:tr>
      <w:tr w:rsidR="00CA316E" w:rsidRPr="00147F4D" w14:paraId="4C7336CA" w14:textId="77777777" w:rsidTr="00147F4D">
        <w:trPr>
          <w:trHeight w:val="596"/>
        </w:trPr>
        <w:tc>
          <w:tcPr>
            <w:tcW w:w="4219" w:type="dxa"/>
          </w:tcPr>
          <w:p w14:paraId="415778CB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Syringes and Needles (Box of 100)</w:t>
            </w:r>
          </w:p>
        </w:tc>
        <w:tc>
          <w:tcPr>
            <w:tcW w:w="4219" w:type="dxa"/>
          </w:tcPr>
          <w:p w14:paraId="53C1CA1A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$22.50</w:t>
            </w:r>
          </w:p>
        </w:tc>
      </w:tr>
      <w:tr w:rsidR="00CA316E" w:rsidRPr="00147F4D" w14:paraId="5426D438" w14:textId="77777777" w:rsidTr="00147F4D">
        <w:trPr>
          <w:trHeight w:val="571"/>
        </w:trPr>
        <w:tc>
          <w:tcPr>
            <w:tcW w:w="4219" w:type="dxa"/>
          </w:tcPr>
          <w:p w14:paraId="7B09BA12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IV Starter Kits</w:t>
            </w:r>
          </w:p>
        </w:tc>
        <w:tc>
          <w:tcPr>
            <w:tcW w:w="4219" w:type="dxa"/>
          </w:tcPr>
          <w:p w14:paraId="3F344AD0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$18.00</w:t>
            </w:r>
          </w:p>
        </w:tc>
      </w:tr>
      <w:tr w:rsidR="00CA316E" w:rsidRPr="00147F4D" w14:paraId="214D04C8" w14:textId="77777777" w:rsidTr="00147F4D">
        <w:trPr>
          <w:trHeight w:val="596"/>
        </w:trPr>
        <w:tc>
          <w:tcPr>
            <w:tcW w:w="4219" w:type="dxa"/>
          </w:tcPr>
          <w:p w14:paraId="70A84D32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Wound Care Supplies</w:t>
            </w:r>
          </w:p>
        </w:tc>
        <w:tc>
          <w:tcPr>
            <w:tcW w:w="4219" w:type="dxa"/>
          </w:tcPr>
          <w:p w14:paraId="03A663BD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$15.75</w:t>
            </w:r>
          </w:p>
        </w:tc>
      </w:tr>
      <w:tr w:rsidR="00CA316E" w:rsidRPr="00147F4D" w14:paraId="3AB279F7" w14:textId="77777777" w:rsidTr="00147F4D">
        <w:trPr>
          <w:trHeight w:val="571"/>
        </w:trPr>
        <w:tc>
          <w:tcPr>
            <w:tcW w:w="4219" w:type="dxa"/>
          </w:tcPr>
          <w:p w14:paraId="22BD2C33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Defibrillators (AEDs)</w:t>
            </w:r>
          </w:p>
        </w:tc>
        <w:tc>
          <w:tcPr>
            <w:tcW w:w="4219" w:type="dxa"/>
          </w:tcPr>
          <w:p w14:paraId="4E555534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$1,299.00</w:t>
            </w:r>
          </w:p>
        </w:tc>
      </w:tr>
      <w:tr w:rsidR="00CA316E" w:rsidRPr="00147F4D" w14:paraId="6B77C06A" w14:textId="77777777" w:rsidTr="00147F4D">
        <w:trPr>
          <w:trHeight w:val="596"/>
        </w:trPr>
        <w:tc>
          <w:tcPr>
            <w:tcW w:w="4219" w:type="dxa"/>
          </w:tcPr>
          <w:p w14:paraId="6BFDDCE8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Nebulizers</w:t>
            </w:r>
          </w:p>
        </w:tc>
        <w:tc>
          <w:tcPr>
            <w:tcW w:w="4219" w:type="dxa"/>
          </w:tcPr>
          <w:p w14:paraId="0510AADE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$59.99</w:t>
            </w:r>
          </w:p>
        </w:tc>
      </w:tr>
      <w:tr w:rsidR="00CA316E" w:rsidRPr="00147F4D" w14:paraId="765CEF12" w14:textId="77777777" w:rsidTr="00147F4D">
        <w:trPr>
          <w:trHeight w:val="571"/>
        </w:trPr>
        <w:tc>
          <w:tcPr>
            <w:tcW w:w="4219" w:type="dxa"/>
          </w:tcPr>
          <w:p w14:paraId="6C1DA46E" w14:textId="77777777" w:rsidR="00CA316E" w:rsidRPr="00147F4D" w:rsidRDefault="000000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CPAP Machines</w:t>
            </w:r>
          </w:p>
        </w:tc>
        <w:tc>
          <w:tcPr>
            <w:tcW w:w="4219" w:type="dxa"/>
          </w:tcPr>
          <w:p w14:paraId="483A0EF7" w14:textId="77777777" w:rsidR="00CA316E" w:rsidRPr="00147F4D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7F4D">
              <w:rPr>
                <w:rFonts w:ascii="Times New Roman" w:hAnsi="Times New Roman" w:cs="Times New Roman"/>
                <w:sz w:val="28"/>
                <w:szCs w:val="28"/>
              </w:rPr>
              <w:t>$399.00</w:t>
            </w:r>
          </w:p>
        </w:tc>
      </w:tr>
    </w:tbl>
    <w:p w14:paraId="664C8178" w14:textId="77777777" w:rsidR="00183689" w:rsidRDefault="00183689"/>
    <w:sectPr w:rsidR="001836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7975950">
    <w:abstractNumId w:val="8"/>
  </w:num>
  <w:num w:numId="2" w16cid:durableId="1936791103">
    <w:abstractNumId w:val="6"/>
  </w:num>
  <w:num w:numId="3" w16cid:durableId="1609896807">
    <w:abstractNumId w:val="5"/>
  </w:num>
  <w:num w:numId="4" w16cid:durableId="2137288233">
    <w:abstractNumId w:val="4"/>
  </w:num>
  <w:num w:numId="5" w16cid:durableId="2136480292">
    <w:abstractNumId w:val="7"/>
  </w:num>
  <w:num w:numId="6" w16cid:durableId="1221478819">
    <w:abstractNumId w:val="3"/>
  </w:num>
  <w:num w:numId="7" w16cid:durableId="2032100314">
    <w:abstractNumId w:val="2"/>
  </w:num>
  <w:num w:numId="8" w16cid:durableId="485826117">
    <w:abstractNumId w:val="1"/>
  </w:num>
  <w:num w:numId="9" w16cid:durableId="827552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7F4D"/>
    <w:rsid w:val="0015074B"/>
    <w:rsid w:val="00183689"/>
    <w:rsid w:val="0029639D"/>
    <w:rsid w:val="00326F90"/>
    <w:rsid w:val="00AA1D8D"/>
    <w:rsid w:val="00B47730"/>
    <w:rsid w:val="00BB49E7"/>
    <w:rsid w:val="00CA31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59D30"/>
  <w14:defaultImageDpi w14:val="300"/>
  <w15:docId w15:val="{195CA858-E01F-42A1-928A-F30B7DE9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 Gatoto</cp:lastModifiedBy>
  <cp:revision>2</cp:revision>
  <dcterms:created xsi:type="dcterms:W3CDTF">2025-06-15T21:20:00Z</dcterms:created>
  <dcterms:modified xsi:type="dcterms:W3CDTF">2025-06-15T21:20:00Z</dcterms:modified>
  <cp:category/>
</cp:coreProperties>
</file>